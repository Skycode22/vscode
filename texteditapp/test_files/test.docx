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a test… lets see if it works. Here goes nothing...hey it worked!!!! w</w:t>
      </w:r>
    </w:p>
    <w:p>
      <w:r>
        <w:t>wow I cant believe that worked, gpt4 is a lot better than gpt3, it writes code more accurately and can write longer strings of code as well. I noticeed the problem solving of the new model is much greater as well, demonstrating the ability to problem solve much quicker and thouroughly than before. well it works on the  computer but not  on the phone.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